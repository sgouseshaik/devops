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33DD" w14:textId="77777777" w:rsidR="009A2315" w:rsidRDefault="00000000">
      <w:pPr>
        <w:pStyle w:val="Heading1"/>
      </w:pPr>
      <w:r>
        <w:t>Comprehensive DevOps Command Reference Guide</w:t>
      </w:r>
    </w:p>
    <w:p w14:paraId="126F948F" w14:textId="461AE245" w:rsidR="009A2315" w:rsidRDefault="00000000">
      <w:r>
        <w:t>DevOps/Azure Cloud Engineers supporting Pre-Prod and Production environments</w:t>
      </w:r>
      <w:r w:rsidR="00EB61BE">
        <w:t>.</w:t>
      </w:r>
      <w:r w:rsidR="00AE0A21">
        <w:br/>
      </w:r>
      <w:r w:rsidR="00AE0A21">
        <w:br/>
      </w:r>
      <w:r w:rsidR="00AE0A21">
        <w:br/>
      </w:r>
      <w:r w:rsidR="00AE0A21">
        <w:rPr>
          <w:noProof/>
        </w:rPr>
        <w:drawing>
          <wp:inline distT="0" distB="0" distL="0" distR="0" wp14:anchorId="10673EFF" wp14:editId="63E86C84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F250" w14:textId="77777777" w:rsidR="009A2315" w:rsidRDefault="00000000">
      <w:pPr>
        <w:pStyle w:val="Heading2"/>
      </w:pPr>
      <w:r>
        <w:t>1. Git Commands</w:t>
      </w:r>
    </w:p>
    <w:p w14:paraId="4F36C206" w14:textId="77777777" w:rsidR="009A2315" w:rsidRDefault="00000000">
      <w:r>
        <w:br/>
        <w:t>git init                      # Initialize a new Git repository</w:t>
      </w:r>
      <w:r>
        <w:br/>
        <w:t>git clone &lt;repo-url&gt;          # Clone a remote repository</w:t>
      </w:r>
      <w:r>
        <w:br/>
        <w:t>git status                    # Check status of changes</w:t>
      </w:r>
      <w:r>
        <w:br/>
        <w:t>git add .                     # Stage all changes</w:t>
      </w:r>
      <w:r>
        <w:br/>
        <w:t>git commit -m "Message"       # Commit changes</w:t>
      </w:r>
      <w:r>
        <w:br/>
        <w:t>git push origin main          # Push commits to remote repository</w:t>
      </w:r>
      <w:r>
        <w:br/>
        <w:t>git pull origin main          # Pull latest changes from remote</w:t>
      </w:r>
      <w:r>
        <w:br/>
        <w:t>git branch                    # List branches</w:t>
      </w:r>
      <w:r>
        <w:br/>
        <w:t>git checkout -b feature-branch # Create &amp; switch to a new branch</w:t>
      </w:r>
      <w:r>
        <w:br/>
        <w:t>git merge feature-branch      # Merge feature branch into main</w:t>
      </w:r>
      <w:r>
        <w:br/>
      </w:r>
      <w:r>
        <w:lastRenderedPageBreak/>
        <w:t>git reset --hard HEAD~1       # Reset last commit (destructive)</w:t>
      </w:r>
      <w:r>
        <w:br/>
      </w:r>
    </w:p>
    <w:p w14:paraId="02BE4DA7" w14:textId="77777777" w:rsidR="009A2315" w:rsidRDefault="00000000">
      <w:pPr>
        <w:pStyle w:val="Heading2"/>
      </w:pPr>
      <w:r>
        <w:t>2. Azure CLI Commands</w:t>
      </w:r>
    </w:p>
    <w:p w14:paraId="59B5C19B" w14:textId="77777777" w:rsidR="009A2315" w:rsidRDefault="00000000">
      <w:r>
        <w:br/>
        <w:t>az login                      # Login to Azure</w:t>
      </w:r>
      <w:r>
        <w:br/>
        <w:t>az account set --subscription "MySubscription"  # Set active subscription</w:t>
      </w:r>
      <w:r>
        <w:br/>
        <w:t>az group create --name MyResourceGroup --location eastus # Create a resource group</w:t>
      </w:r>
      <w:r>
        <w:br/>
        <w:t>az aks create --resource-group MyResourceGroup --name MyAKSCluster --node-count 3 --generate-ssh-keys</w:t>
      </w:r>
      <w:r>
        <w:br/>
        <w:t>az vm create --resource-group MyResourceGroup --name MyVM --image UbuntuLTS --admin-username azureuser --generate-ssh-keys</w:t>
      </w:r>
      <w:r>
        <w:br/>
        <w:t>az storage account list       # List Azure storage accounts</w:t>
      </w:r>
      <w:r>
        <w:br/>
      </w:r>
    </w:p>
    <w:p w14:paraId="2CD12B28" w14:textId="77777777" w:rsidR="009A2315" w:rsidRDefault="00000000">
      <w:pPr>
        <w:pStyle w:val="Heading2"/>
      </w:pPr>
      <w:r>
        <w:t>3. Docker Commands</w:t>
      </w:r>
    </w:p>
    <w:p w14:paraId="6F7171D3" w14:textId="77777777" w:rsidR="009A2315" w:rsidRDefault="00000000">
      <w:r>
        <w:br/>
        <w:t>docker ps                    # List running containers</w:t>
      </w:r>
      <w:r>
        <w:br/>
        <w:t>docker images                # List all images</w:t>
      </w:r>
      <w:r>
        <w:br/>
        <w:t>docker build -t myimage:v1 .  # Build a Docker image</w:t>
      </w:r>
      <w:r>
        <w:br/>
        <w:t>docker push myrepo.azurecr.io/myimage:v1  # Push image to ACR</w:t>
      </w:r>
      <w:r>
        <w:br/>
        <w:t>docker run -d -p 8080:80 nginx  # Run an Nginx container</w:t>
      </w:r>
      <w:r>
        <w:br/>
      </w:r>
    </w:p>
    <w:p w14:paraId="6E2892C0" w14:textId="77777777" w:rsidR="009A2315" w:rsidRDefault="00000000">
      <w:pPr>
        <w:pStyle w:val="Heading2"/>
      </w:pPr>
      <w:r>
        <w:t>4. Kubernetes (K8s) Commands</w:t>
      </w:r>
    </w:p>
    <w:p w14:paraId="2592CD8E" w14:textId="77777777" w:rsidR="009A2315" w:rsidRDefault="00000000">
      <w:r>
        <w:br/>
        <w:t>kubectl get nodes                      # List all nodes in the cluster</w:t>
      </w:r>
      <w:r>
        <w:br/>
        <w:t>kubectl get pods                        # List all pods</w:t>
      </w:r>
      <w:r>
        <w:br/>
        <w:t>kubectl describe pod &lt;pod-name&gt;         # Get details of a pod</w:t>
      </w:r>
      <w:r>
        <w:br/>
        <w:t>kubectl scale deployment myapp --replicas=5  # Scale deployment</w:t>
      </w:r>
      <w:r>
        <w:br/>
        <w:t>kubectl set image deployment/myapp myapp=myrepo.azurecr.io/myapp:v2</w:t>
      </w:r>
      <w:r>
        <w:br/>
        <w:t>kubectl rollout undo deployment myapp   # Rollback in case of failure</w:t>
      </w:r>
      <w:r>
        <w:br/>
        <w:t>kubectl get services                    # List all services</w:t>
      </w:r>
      <w:r>
        <w:br/>
        <w:t>kubectl get pvc                          # List persistent volume claims</w:t>
      </w:r>
      <w:r>
        <w:br/>
        <w:t>kubectl get pv                           # List persistent volumes</w:t>
      </w:r>
      <w:r>
        <w:br/>
        <w:t>kubectl logs &lt;pod-name&gt;                  # View logs of a pod</w:t>
      </w:r>
      <w:r>
        <w:br/>
        <w:t>kubectl exec -it &lt;pod-name&gt; -- /bin/sh   # Open shell in a running pod</w:t>
      </w:r>
      <w:r>
        <w:br/>
      </w:r>
    </w:p>
    <w:p w14:paraId="0BE49988" w14:textId="77777777" w:rsidR="009A2315" w:rsidRDefault="00000000">
      <w:pPr>
        <w:pStyle w:val="Heading2"/>
      </w:pPr>
      <w:r>
        <w:t>5. Ansible Commands</w:t>
      </w:r>
    </w:p>
    <w:p w14:paraId="5BE29AD2" w14:textId="77777777" w:rsidR="009A2315" w:rsidRDefault="00000000">
      <w:r>
        <w:br/>
        <w:t>ansible-inventory --list       # List inventory</w:t>
      </w:r>
      <w:r>
        <w:br/>
        <w:t>ansible all -m ping            # Ping all hosts</w:t>
      </w:r>
      <w:r>
        <w:br/>
        <w:t>ansible all -m shell -a "uptime" # Run a command on all hosts</w:t>
      </w:r>
      <w:r>
        <w:br/>
      </w:r>
      <w:r>
        <w:lastRenderedPageBreak/>
        <w:t>ansible-playbook site.yml --limit webservers # Run playbook for webservers</w:t>
      </w:r>
      <w:r>
        <w:br/>
        <w:t>ansible all -m user -a "name=john state=present"</w:t>
      </w:r>
      <w:r>
        <w:br/>
        <w:t>ansible all -m yum -a "name=nginx state=latest"</w:t>
      </w:r>
      <w:r>
        <w:br/>
      </w:r>
    </w:p>
    <w:p w14:paraId="1F5A4EC5" w14:textId="77777777" w:rsidR="009A2315" w:rsidRDefault="00000000">
      <w:pPr>
        <w:pStyle w:val="Heading2"/>
      </w:pPr>
      <w:r>
        <w:t>6. Splunk Commands</w:t>
      </w:r>
    </w:p>
    <w:p w14:paraId="668CA54B" w14:textId="77777777" w:rsidR="009A2315" w:rsidRDefault="00000000">
      <w:r>
        <w:br/>
        <w:t>splunk start                    # Start Splunk service</w:t>
      </w:r>
      <w:r>
        <w:br/>
        <w:t>splunk stop                     # Stop Splunk service</w:t>
      </w:r>
      <w:r>
        <w:br/>
        <w:t>splunk search "index=_internal | stats count by sourcetype"</w:t>
      </w:r>
      <w:r>
        <w:br/>
        <w:t>index=myapp_logs earliest=-24h latest=now | stats count by source</w:t>
      </w:r>
      <w:r>
        <w:br/>
        <w:t>index=web_logs | top 10 uri</w:t>
      </w:r>
      <w:r>
        <w:br/>
      </w:r>
    </w:p>
    <w:p w14:paraId="3CAE2442" w14:textId="77777777" w:rsidR="009A2315" w:rsidRDefault="00000000">
      <w:pPr>
        <w:pStyle w:val="Heading2"/>
      </w:pPr>
      <w:r>
        <w:t>7. Linux Commands</w:t>
      </w:r>
    </w:p>
    <w:p w14:paraId="7FB1D509" w14:textId="77777777" w:rsidR="009A2315" w:rsidRDefault="00000000">
      <w:r>
        <w:br/>
        <w:t>ls -lh                         # List files with details</w:t>
      </w:r>
      <w:r>
        <w:br/>
        <w:t>cd /var/log                    # Navigate to logs directory</w:t>
      </w:r>
      <w:r>
        <w:br/>
        <w:t>mkdir mydir                    # Create a directory</w:t>
      </w:r>
      <w:r>
        <w:br/>
        <w:t>sudo useradd devops             # Create a new user</w:t>
      </w:r>
      <w:r>
        <w:br/>
        <w:t>df -h                           # Check disk space</w:t>
      </w:r>
      <w:r>
        <w:br/>
        <w:t>top                             # Monitor system usage</w:t>
      </w:r>
      <w:r>
        <w:br/>
        <w:t>ip a                            # Check IP addresses</w:t>
      </w:r>
      <w:r>
        <w:br/>
        <w:t>ping google.com                 # Test network connectivity</w:t>
      </w:r>
      <w:r>
        <w:br/>
        <w:t>netstat -tulnp                  # Check open ports</w:t>
      </w:r>
      <w:r>
        <w:br/>
      </w:r>
    </w:p>
    <w:p w14:paraId="6446AB09" w14:textId="77777777" w:rsidR="009A2315" w:rsidRDefault="00000000">
      <w:pPr>
        <w:pStyle w:val="Heading2"/>
      </w:pPr>
      <w:r>
        <w:t>8. Veracode Commands</w:t>
      </w:r>
    </w:p>
    <w:p w14:paraId="061C6059" w14:textId="77777777" w:rsidR="009A2315" w:rsidRDefault="00000000">
      <w:r>
        <w:br/>
        <w:t>veracode scan --app MyApp --file myapp.jar  # Run static analysis scan</w:t>
      </w:r>
      <w:r>
        <w:br/>
        <w:t>veracode get-report --app MyApp             # Retrieve scan report</w:t>
      </w:r>
      <w:r>
        <w:br/>
      </w:r>
    </w:p>
    <w:p w14:paraId="09A8F547" w14:textId="77777777" w:rsidR="009A2315" w:rsidRDefault="00000000">
      <w:pPr>
        <w:pStyle w:val="Heading2"/>
      </w:pPr>
      <w:r>
        <w:t>9. SonarQube Commands</w:t>
      </w:r>
    </w:p>
    <w:p w14:paraId="31D64816" w14:textId="77777777" w:rsidR="009A2315" w:rsidRDefault="00000000">
      <w:r>
        <w:br/>
        <w:t>sonar-scanner -Dsonar.projectKey=myproject -Dsonar.host.url=http://sonarqube.mycompany.com</w:t>
      </w:r>
      <w:r>
        <w:br/>
        <w:t>sonar-quality-gate wait  # Wait for quality gate result</w:t>
      </w:r>
      <w:r>
        <w:br/>
      </w:r>
    </w:p>
    <w:sectPr w:rsidR="009A2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505643">
    <w:abstractNumId w:val="8"/>
  </w:num>
  <w:num w:numId="2" w16cid:durableId="1728995226">
    <w:abstractNumId w:val="6"/>
  </w:num>
  <w:num w:numId="3" w16cid:durableId="342247432">
    <w:abstractNumId w:val="5"/>
  </w:num>
  <w:num w:numId="4" w16cid:durableId="1311132412">
    <w:abstractNumId w:val="4"/>
  </w:num>
  <w:num w:numId="5" w16cid:durableId="1518735642">
    <w:abstractNumId w:val="7"/>
  </w:num>
  <w:num w:numId="6" w16cid:durableId="513763932">
    <w:abstractNumId w:val="3"/>
  </w:num>
  <w:num w:numId="7" w16cid:durableId="1837458622">
    <w:abstractNumId w:val="2"/>
  </w:num>
  <w:num w:numId="8" w16cid:durableId="1801149137">
    <w:abstractNumId w:val="1"/>
  </w:num>
  <w:num w:numId="9" w16cid:durableId="11487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27FFB"/>
    <w:rsid w:val="009A2315"/>
    <w:rsid w:val="009E0593"/>
    <w:rsid w:val="00AA1D8D"/>
    <w:rsid w:val="00AE0A21"/>
    <w:rsid w:val="00B47730"/>
    <w:rsid w:val="00CB0664"/>
    <w:rsid w:val="00EB61BE"/>
    <w:rsid w:val="00FA43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06A54"/>
  <w14:defaultImageDpi w14:val="300"/>
  <w15:docId w15:val="{C64E6DFF-8B55-46F8-AAA1-95AF543A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Gouse</cp:lastModifiedBy>
  <cp:revision>4</cp:revision>
  <dcterms:created xsi:type="dcterms:W3CDTF">2025-02-12T08:46:00Z</dcterms:created>
  <dcterms:modified xsi:type="dcterms:W3CDTF">2025-02-12T08:53:00Z</dcterms:modified>
  <cp:category/>
</cp:coreProperties>
</file>